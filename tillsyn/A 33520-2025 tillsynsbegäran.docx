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33520-2025 i Ängelholms kommun</w:t>
      </w:r>
    </w:p>
    <w:p>
      <w:r>
        <w:t>Detta dokument behandlar höga naturvärden i avverkningsanmälan A 33520-2025 i Ängelholms kommun. Denna avverkningsanmälan inkom 2025-07-03 13:00:56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33520-2025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6248039, E 372195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