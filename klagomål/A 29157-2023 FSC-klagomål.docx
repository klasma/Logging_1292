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29157-2023 i Ängelholms kommun</w:t>
      </w:r>
    </w:p>
    <w:p>
      <w:r>
        <w:t>Detta dokument behandlar höga naturvärden i avverkningsanmälan A 29157-2023 i Ängelholms kommun. Denna avverkningsanmälan inkom 2023-06-28 11:31:07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29157-2023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6243137, E 388115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